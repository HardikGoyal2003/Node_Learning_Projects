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Bounty Report</w:t>
      </w:r>
    </w:p>
    <w:p>
      <w:pPr>
        <w:pStyle w:val="Heading2"/>
      </w:pPr>
      <w:r>
        <w:t>1. Report Title</w:t>
      </w:r>
    </w:p>
    <w:p>
      <w:r>
        <w:t>A concise and descriptive title summarizing the bug.</w:t>
      </w:r>
    </w:p>
    <w:p>
      <w:pPr>
        <w:pStyle w:val="Heading2"/>
      </w:pPr>
      <w:r>
        <w:t>2. Vulnerability Type</w:t>
      </w:r>
    </w:p>
    <w:p>
      <w:r>
        <w:t>Specify the type of vulnerability (e.g., XSS, SQL Injection, CSRF, etc.).</w:t>
      </w:r>
    </w:p>
    <w:p>
      <w:pPr>
        <w:pStyle w:val="Heading2"/>
      </w:pPr>
      <w:r>
        <w:t>3. Severity</w:t>
      </w:r>
    </w:p>
    <w:p>
      <w:r>
        <w:t>Indicate the severity level of the vulnerability (e.g., Low, Medium, High, Critical).</w:t>
      </w:r>
    </w:p>
    <w:p>
      <w:pPr>
        <w:pStyle w:val="Heading2"/>
      </w:pPr>
      <w:r>
        <w:t>4. Description</w:t>
      </w:r>
    </w:p>
    <w:p>
      <w:r>
        <w:t>Provide a detailed description of the vulnerability, explaining how it works and its impact.</w:t>
      </w:r>
    </w:p>
    <w:p>
      <w:pPr>
        <w:pStyle w:val="Heading2"/>
      </w:pPr>
      <w:r>
        <w:t>5. Steps to Reproduce</w:t>
      </w:r>
    </w:p>
    <w:p>
      <w:r>
        <w:t>List the detailed steps needed to reproduce the vulnerability.</w:t>
        <w:br/>
        <w:t>1. Step 1</w:t>
        <w:br/>
        <w:t>2. Step 2</w:t>
        <w:br/>
        <w:t>3. Step 3</w:t>
        <w:br/>
        <w:t>...</w:t>
      </w:r>
    </w:p>
    <w:p>
      <w:pPr>
        <w:pStyle w:val="Heading2"/>
      </w:pPr>
      <w:r>
        <w:t>6. Proof of Concept (PoC)</w:t>
      </w:r>
    </w:p>
    <w:p>
      <w:r>
        <w:t>Include any code, screenshots, or videos demonstrating the vulnerability.</w:t>
      </w:r>
    </w:p>
    <w:p>
      <w:pPr>
        <w:pStyle w:val="Heading2"/>
      </w:pPr>
      <w:r>
        <w:t>7. Impact</w:t>
      </w:r>
    </w:p>
    <w:p>
      <w:r>
        <w:t>Explain the potential impact of the vulnerability on the application and its users.</w:t>
      </w:r>
    </w:p>
    <w:p>
      <w:pPr>
        <w:pStyle w:val="Heading2"/>
      </w:pPr>
      <w:r>
        <w:t>8. Mitigation</w:t>
      </w:r>
    </w:p>
    <w:p>
      <w:r>
        <w:t>Suggest possible fixes or mitigations for the vulnerability.</w:t>
      </w:r>
    </w:p>
    <w:p>
      <w:pPr>
        <w:pStyle w:val="Heading2"/>
      </w:pPr>
      <w:r>
        <w:t>9. Environment</w:t>
      </w:r>
    </w:p>
    <w:p>
      <w:r>
        <w:t>Specify the environment in which the vulnerability was discovered, including the following:</w:t>
        <w:br/>
        <w:t>- Operating System</w:t>
        <w:br/>
        <w:t>- Browser (if applicable)</w:t>
        <w:br/>
        <w:t>- Application version</w:t>
        <w:br/>
        <w:t>- Any other relevant details</w:t>
      </w:r>
    </w:p>
    <w:p>
      <w:pPr>
        <w:pStyle w:val="Heading2"/>
      </w:pPr>
      <w:r>
        <w:t>10. Additional Information</w:t>
      </w:r>
    </w:p>
    <w:p>
      <w:r>
        <w:t>Any other information that might be useful for understanding or addressing the vulnerability.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